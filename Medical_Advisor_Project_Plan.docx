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ADA72" w14:textId="77777777" w:rsidR="004111CE" w:rsidRDefault="00000000">
      <w:pPr>
        <w:pStyle w:val="Heading1"/>
      </w:pPr>
      <w:r>
        <w:t>Project Planning Document: Specialized English-only Medical Advisor (Few Symptoms)</w:t>
      </w:r>
    </w:p>
    <w:p w14:paraId="353B096D" w14:textId="77777777" w:rsidR="004111CE" w:rsidRDefault="00000000">
      <w:pPr>
        <w:pStyle w:val="Heading2"/>
      </w:pPr>
      <w:r>
        <w:t>Overview</w:t>
      </w:r>
    </w:p>
    <w:p w14:paraId="34E57569" w14:textId="77777777" w:rsidR="004111CE" w:rsidRDefault="00000000">
      <w:r>
        <w:t>This project aims to develop a conversational AI assistant that accepts symptom descriptions in English and provides triage-level recommendations (Monitor at Home, See a Doctor, or Emergency). It uses GPT-4 for reasoning and follow-up questioning, Whisper for optional speech-to-text input, and a structured decision-making pipeline grounded in public triage guidelines such as those from Mayo Clinic or the CDC. The system will be delivered as a web-based interface using Streamlit or Gradio.</w:t>
      </w:r>
    </w:p>
    <w:p w14:paraId="61D61CAD" w14:textId="77777777" w:rsidR="004111CE" w:rsidRDefault="00000000">
      <w:pPr>
        <w:pStyle w:val="Heading2"/>
      </w:pPr>
      <w:r>
        <w:t>Week 0 – Preparation &amp; Proof of Concepts (PoCs)</w:t>
      </w:r>
    </w:p>
    <w:p w14:paraId="6E170963" w14:textId="77777777" w:rsidR="004111CE" w:rsidRDefault="00000000">
      <w:r>
        <w:t>Objectives:</w:t>
      </w:r>
    </w:p>
    <w:p w14:paraId="04D0146D" w14:textId="77777777" w:rsidR="004111CE" w:rsidRDefault="00000000">
      <w:pPr>
        <w:pStyle w:val="ListBullet"/>
      </w:pPr>
      <w:r>
        <w:t>• Validate API keys and access</w:t>
      </w:r>
    </w:p>
    <w:p w14:paraId="3DAC5E02" w14:textId="77777777" w:rsidR="004111CE" w:rsidRDefault="00000000">
      <w:pPr>
        <w:pStyle w:val="ListBullet"/>
      </w:pPr>
      <w:r>
        <w:t>• Install tools and dependencies</w:t>
      </w:r>
    </w:p>
    <w:p w14:paraId="189F4659" w14:textId="77777777" w:rsidR="004111CE" w:rsidRDefault="00000000">
      <w:pPr>
        <w:pStyle w:val="ListBullet"/>
      </w:pPr>
      <w:r>
        <w:t>• Run initial PoCs to de-risk speech input and LLM integration</w:t>
      </w:r>
    </w:p>
    <w:p w14:paraId="315A9315" w14:textId="77777777" w:rsidR="004111CE" w:rsidRDefault="00000000">
      <w:pPr>
        <w:pStyle w:val="Heading3"/>
      </w:pPr>
      <w:r>
        <w:t>PoC 1 – Symptom Input to Triage Suggestion (GPT-4)</w:t>
      </w:r>
    </w:p>
    <w:p w14:paraId="7AC962CB" w14:textId="77777777" w:rsidR="004111CE" w:rsidRDefault="00000000">
      <w:r>
        <w:t>Input: Text symptom such as 'I have a sore throat and fever.'</w:t>
      </w:r>
    </w:p>
    <w:p w14:paraId="1AE0019B" w14:textId="77777777" w:rsidR="004111CE" w:rsidRDefault="00000000">
      <w:r>
        <w:t>Expected Output: A triage response such as 'You may monitor at home unless you develop a high fever or difficulty swallowing.'</w:t>
      </w:r>
    </w:p>
    <w:p w14:paraId="1EAA5487" w14:textId="77777777" w:rsidR="004111CE" w:rsidRDefault="00000000">
      <w:r>
        <w:t>Success Criteria: GPT-4 provides a coherent and clinically relevant response based on symptoms.</w:t>
      </w:r>
    </w:p>
    <w:p w14:paraId="077981E2" w14:textId="77777777" w:rsidR="004111CE" w:rsidRDefault="00000000">
      <w:pPr>
        <w:pStyle w:val="Heading3"/>
      </w:pPr>
      <w:r>
        <w:t>PoC 2 – Speech-to-Text Input using Whisper</w:t>
      </w:r>
    </w:p>
    <w:p w14:paraId="5B786F7A" w14:textId="77777777" w:rsidR="004111CE" w:rsidRDefault="00000000">
      <w:r>
        <w:t>Input: Audio file of spoken symptoms (e.g., .wav format).</w:t>
      </w:r>
    </w:p>
    <w:p w14:paraId="365973E3" w14:textId="77777777" w:rsidR="004111CE" w:rsidRDefault="00000000">
      <w:r>
        <w:t>Expected Output: Accurate transcription of symptom description.</w:t>
      </w:r>
    </w:p>
    <w:p w14:paraId="20BF99C4" w14:textId="77777777" w:rsidR="004111CE" w:rsidRDefault="00000000">
      <w:r>
        <w:t>Success Criteria: Whisper accurately converts English audio into text (≥90% accuracy).</w:t>
      </w:r>
    </w:p>
    <w:p w14:paraId="717AC6EC" w14:textId="77777777" w:rsidR="004111CE" w:rsidRDefault="00000000">
      <w:pPr>
        <w:pStyle w:val="Heading3"/>
      </w:pPr>
      <w:r>
        <w:t>PoC 3 – Decision Flow Using Prompt Engineering</w:t>
      </w:r>
    </w:p>
    <w:p w14:paraId="0E2E39F5" w14:textId="77777777" w:rsidR="004111CE" w:rsidRDefault="00000000">
      <w:r>
        <w:t>Input: Initial symptom + 1–2 follow-up questions scripted through prompt chaining.</w:t>
      </w:r>
    </w:p>
    <w:p w14:paraId="1E7226FA" w14:textId="77777777" w:rsidR="004111CE" w:rsidRDefault="00000000">
      <w:r>
        <w:t>Expected Output: Follow-up questions and final triage recommendation with rationale.</w:t>
      </w:r>
    </w:p>
    <w:p w14:paraId="1C4DF66D" w14:textId="77777777" w:rsidR="004111CE" w:rsidRDefault="00000000">
      <w:r>
        <w:t>Success Criteria: Chain-of-thought prompts produce logical step-by-step reasoning.</w:t>
      </w:r>
    </w:p>
    <w:p w14:paraId="75F37083" w14:textId="77777777" w:rsidR="004111CE" w:rsidRDefault="00000000">
      <w:pPr>
        <w:pStyle w:val="Heading2"/>
      </w:pPr>
      <w:r>
        <w:t>Tools and Libraries</w:t>
      </w:r>
    </w:p>
    <w:p w14:paraId="17304548" w14:textId="77777777" w:rsidR="004111CE" w:rsidRDefault="00000000">
      <w:r>
        <w:t>• Python 3.10+</w:t>
      </w:r>
    </w:p>
    <w:p w14:paraId="31DEA004" w14:textId="77777777" w:rsidR="004111CE" w:rsidRDefault="00000000">
      <w:r>
        <w:t>• openai (for GPT-4 and Whisper APIs)</w:t>
      </w:r>
    </w:p>
    <w:p w14:paraId="44AD9085" w14:textId="77777777" w:rsidR="004111CE" w:rsidRDefault="00000000">
      <w:r>
        <w:lastRenderedPageBreak/>
        <w:t>• langchain (for optional agent-based workflows)</w:t>
      </w:r>
    </w:p>
    <w:p w14:paraId="518E1AB4" w14:textId="77777777" w:rsidR="004111CE" w:rsidRDefault="00000000">
      <w:r>
        <w:t>• streamlit or gradio (for frontend interface)</w:t>
      </w:r>
    </w:p>
    <w:p w14:paraId="53A343CE" w14:textId="77777777" w:rsidR="004111CE" w:rsidRDefault="00000000">
      <w:r>
        <w:t>• graphviz or networkx (for visualizing reasoning path)</w:t>
      </w:r>
    </w:p>
    <w:p w14:paraId="396D1C90" w14:textId="77777777" w:rsidR="004111CE" w:rsidRDefault="00000000">
      <w:r>
        <w:t>• pandas, requests, tiktoken</w:t>
      </w:r>
    </w:p>
    <w:p w14:paraId="29ED9B47" w14:textId="77777777" w:rsidR="004111CE" w:rsidRDefault="00000000">
      <w:pPr>
        <w:pStyle w:val="Heading2"/>
      </w:pPr>
      <w:r>
        <w:t>Week 1 – Core System Implementation</w:t>
      </w:r>
    </w:p>
    <w:p w14:paraId="1B6AB9E7" w14:textId="77777777" w:rsidR="004111CE" w:rsidRDefault="00000000">
      <w:r>
        <w:t>• Define scope: 5–7 symptoms (fever, sore throat, cough, chest pain, headache, fatigue, rash)</w:t>
      </w:r>
    </w:p>
    <w:p w14:paraId="686A94DA" w14:textId="77777777" w:rsidR="004111CE" w:rsidRDefault="00000000">
      <w:r>
        <w:t>• Finalize triage criteria based on publicly available medical guidelines</w:t>
      </w:r>
    </w:p>
    <w:p w14:paraId="5BDD6967" w14:textId="77777777" w:rsidR="004111CE" w:rsidRDefault="00000000">
      <w:r>
        <w:t>• Create prompt templates for GPT-4 to generate clarifying questions and triage</w:t>
      </w:r>
    </w:p>
    <w:p w14:paraId="58217812" w14:textId="77777777" w:rsidR="004111CE" w:rsidRDefault="00000000">
      <w:r>
        <w:t>• Build the frontend using Streamlit or Gradio</w:t>
      </w:r>
    </w:p>
    <w:p w14:paraId="17083AB6" w14:textId="77777777" w:rsidR="004111CE" w:rsidRDefault="00000000">
      <w:r>
        <w:t>• Test and evaluate early prototypes using manually created test cases</w:t>
      </w:r>
    </w:p>
    <w:p w14:paraId="31C1085F" w14:textId="77777777" w:rsidR="004111CE" w:rsidRDefault="00000000">
      <w:pPr>
        <w:pStyle w:val="Heading2"/>
      </w:pPr>
      <w:r>
        <w:t>Week 2 – Speech Input and Explainability</w:t>
      </w:r>
    </w:p>
    <w:p w14:paraId="556AFD73" w14:textId="77777777" w:rsidR="004111CE" w:rsidRDefault="00000000">
      <w:r>
        <w:t>• Integrate Whisper for speech-to-text conversion</w:t>
      </w:r>
    </w:p>
    <w:p w14:paraId="048A15EC" w14:textId="77777777" w:rsidR="004111CE" w:rsidRDefault="00000000">
      <w:r>
        <w:t>• Add disclaimers for safety and scope</w:t>
      </w:r>
    </w:p>
    <w:p w14:paraId="4077BCDA" w14:textId="77777777" w:rsidR="004111CE" w:rsidRDefault="00000000">
      <w:r>
        <w:t>• Implement visualization of triage logic using decision trees or chain-of-thought flowcharts</w:t>
      </w:r>
    </w:p>
    <w:p w14:paraId="4C94C0ED" w14:textId="77777777" w:rsidR="004111CE" w:rsidRDefault="00000000">
      <w:r>
        <w:t>• Add optional education step for self-care recommendations</w:t>
      </w:r>
    </w:p>
    <w:p w14:paraId="01BA13C0" w14:textId="77777777" w:rsidR="004111CE" w:rsidRDefault="00000000">
      <w:pPr>
        <w:pStyle w:val="Heading2"/>
      </w:pPr>
      <w:r>
        <w:t>Week 3 – Evaluation and Final Presentation Prep</w:t>
      </w:r>
    </w:p>
    <w:p w14:paraId="5A946372" w14:textId="77777777" w:rsidR="004111CE" w:rsidRDefault="00000000">
      <w:r>
        <w:t>• User testing with simulated symptom cases</w:t>
      </w:r>
    </w:p>
    <w:p w14:paraId="09B7FD30" w14:textId="77777777" w:rsidR="004111CE" w:rsidRDefault="00000000">
      <w:r>
        <w:t>• Evaluate triage accuracy and clarity of recommendations</w:t>
      </w:r>
    </w:p>
    <w:p w14:paraId="7278CCB6" w14:textId="77777777" w:rsidR="004111CE" w:rsidRDefault="00000000">
      <w:r>
        <w:t>• Finalize UI and perform error handling</w:t>
      </w:r>
    </w:p>
    <w:p w14:paraId="1F525DC0" w14:textId="77777777" w:rsidR="004111CE" w:rsidRDefault="00000000">
      <w:r>
        <w:t>• Prepare report, video, and presentation slides</w:t>
      </w:r>
    </w:p>
    <w:p w14:paraId="35E35D5A" w14:textId="77777777" w:rsidR="004111CE" w:rsidRDefault="00000000">
      <w:pPr>
        <w:pStyle w:val="Heading2"/>
      </w:pPr>
      <w:r>
        <w:t>Evaluation Plan</w:t>
      </w:r>
    </w:p>
    <w:p w14:paraId="6E810DEC" w14:textId="77777777" w:rsidR="004111CE" w:rsidRDefault="00000000">
      <w:r>
        <w:t>• Accuracy of Triage: Compare output with gold-standard medical guidelines for 10–15 test scenarios</w:t>
      </w:r>
    </w:p>
    <w:p w14:paraId="68001AD5" w14:textId="77777777" w:rsidR="004111CE" w:rsidRDefault="00000000">
      <w:r>
        <w:t>• Relevance of Follow-up Questions: Reviewed for logical progression and medical value</w:t>
      </w:r>
    </w:p>
    <w:p w14:paraId="67124035" w14:textId="77777777" w:rsidR="004111CE" w:rsidRDefault="00000000">
      <w:r>
        <w:t>• Clarity of Output: Evaluated for readability and helpfulness by a small peer review group</w:t>
      </w:r>
    </w:p>
    <w:p w14:paraId="4236217F" w14:textId="77777777" w:rsidR="004111CE" w:rsidRDefault="00000000">
      <w:pPr>
        <w:pStyle w:val="Heading2"/>
      </w:pPr>
      <w:r>
        <w:t>Expected Deliverables</w:t>
      </w:r>
    </w:p>
    <w:p w14:paraId="31AFE2B9" w14:textId="77777777" w:rsidR="004111CE" w:rsidRDefault="00000000">
      <w:r>
        <w:t>• Fully functional web-based advisor prototype</w:t>
      </w:r>
    </w:p>
    <w:p w14:paraId="4399A807" w14:textId="77777777" w:rsidR="004111CE" w:rsidRDefault="00000000">
      <w:r>
        <w:t>• 5-page ACM-style report documenting problem, methods, results, and evaluation</w:t>
      </w:r>
    </w:p>
    <w:p w14:paraId="78CFDFB1" w14:textId="77777777" w:rsidR="004111CE" w:rsidRDefault="00000000">
      <w:r>
        <w:lastRenderedPageBreak/>
        <w:t>• 5-minute demo video showing example symptom interactions and reasoning path</w:t>
      </w:r>
    </w:p>
    <w:p w14:paraId="59C5909F" w14:textId="5E12F1D4" w:rsidR="007D3114" w:rsidRDefault="00000000" w:rsidP="007D3114">
      <w:r>
        <w:t>• Slide deck for class presentation</w:t>
      </w:r>
    </w:p>
    <w:p w14:paraId="17D42B55" w14:textId="77777777" w:rsidR="007D3114" w:rsidRDefault="007D3114">
      <w:r>
        <w:br w:type="page"/>
      </w:r>
    </w:p>
    <w:p w14:paraId="6318F188" w14:textId="77777777" w:rsidR="007D3114" w:rsidRDefault="007D3114" w:rsidP="007D3114">
      <w:pPr>
        <w:pStyle w:val="NormalWeb"/>
      </w:pPr>
      <w:r>
        <w:lastRenderedPageBreak/>
        <w:t xml:space="preserve">Here's a clear, </w:t>
      </w:r>
      <w:r>
        <w:rPr>
          <w:rStyle w:val="Strong"/>
        </w:rPr>
        <w:t>detailed step-by-step guide</w:t>
      </w:r>
      <w:r>
        <w:t xml:space="preserve"> to help you get started and confidently build your </w:t>
      </w:r>
      <w:r>
        <w:rPr>
          <w:rStyle w:val="Strong"/>
        </w:rPr>
        <w:t>Specialized English-only Medical Advisor</w:t>
      </w:r>
      <w:r>
        <w:t xml:space="preserve"> project.</w:t>
      </w:r>
    </w:p>
    <w:p w14:paraId="4EF6CE04" w14:textId="77777777" w:rsidR="007D3114" w:rsidRDefault="00FB4F56" w:rsidP="007D3114">
      <w:r>
        <w:rPr>
          <w:noProof/>
        </w:rPr>
        <w:pict w14:anchorId="2BDD5935">
          <v:rect id="_x0000_i1030" alt="" style="width:431.95pt;height:.05pt;mso-width-percent:0;mso-height-percent:0;mso-width-percent:0;mso-height-percent:0" o:hrpct="923" o:hralign="center" o:hrstd="t" o:hr="t" fillcolor="#a0a0a0" stroked="f"/>
        </w:pict>
      </w:r>
    </w:p>
    <w:p w14:paraId="6D4A4099" w14:textId="77777777" w:rsidR="007D3114" w:rsidRDefault="007D3114" w:rsidP="007D3114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b/>
          <w:bCs/>
        </w:rPr>
        <w:t>Phase 0: Setup &amp; Kickoff (Day 1–2)</w:t>
      </w:r>
    </w:p>
    <w:p w14:paraId="549D22EB" w14:textId="77777777" w:rsidR="007D3114" w:rsidRDefault="007D3114" w:rsidP="007D3114">
      <w:pPr>
        <w:pStyle w:val="Heading3"/>
      </w:pPr>
      <w:r>
        <w:t xml:space="preserve">1. </w:t>
      </w:r>
      <w:r>
        <w:rPr>
          <w:rStyle w:val="Strong"/>
          <w:b/>
          <w:bCs/>
        </w:rPr>
        <w:t>Set Up Your Development Environment</w:t>
      </w:r>
    </w:p>
    <w:p w14:paraId="2B517C72" w14:textId="77777777" w:rsidR="007D3114" w:rsidRDefault="007D3114" w:rsidP="007D3114">
      <w:pPr>
        <w:pStyle w:val="NormalWeb"/>
        <w:numPr>
          <w:ilvl w:val="0"/>
          <w:numId w:val="10"/>
        </w:numPr>
      </w:pPr>
      <w:r>
        <w:t xml:space="preserve">Install Python 3.10+ (via </w:t>
      </w:r>
      <w:hyperlink r:id="rId6" w:history="1">
        <w:r>
          <w:rPr>
            <w:rStyle w:val="Hyperlink"/>
            <w:rFonts w:eastAsiaTheme="majorEastAsia"/>
          </w:rPr>
          <w:t>python.org</w:t>
        </w:r>
      </w:hyperlink>
      <w:r>
        <w:t xml:space="preserve"> or Anaconda)</w:t>
      </w:r>
    </w:p>
    <w:p w14:paraId="701FEA8B" w14:textId="77777777" w:rsidR="007D3114" w:rsidRDefault="007D3114" w:rsidP="007D3114">
      <w:pPr>
        <w:pStyle w:val="NormalWeb"/>
        <w:numPr>
          <w:ilvl w:val="0"/>
          <w:numId w:val="10"/>
        </w:numPr>
      </w:pPr>
      <w:r>
        <w:t>Create a virtual environment:</w:t>
      </w:r>
    </w:p>
    <w:p w14:paraId="1375BB21" w14:textId="77777777" w:rsidR="007D3114" w:rsidRDefault="007D3114" w:rsidP="007D3114">
      <w:pPr>
        <w:pStyle w:val="HTMLPreformatted"/>
        <w:numPr>
          <w:ilvl w:val="0"/>
          <w:numId w:val="10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python -m </w:t>
      </w:r>
      <w:proofErr w:type="spellStart"/>
      <w:r>
        <w:rPr>
          <w:rStyle w:val="HTMLCode"/>
          <w:rFonts w:eastAsiaTheme="majorEastAsia"/>
        </w:rPr>
        <w:t>venv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advisor_env</w:t>
      </w:r>
      <w:proofErr w:type="spellEnd"/>
    </w:p>
    <w:p w14:paraId="2698925E" w14:textId="77777777" w:rsidR="007D3114" w:rsidRDefault="007D3114" w:rsidP="007D3114">
      <w:pPr>
        <w:pStyle w:val="HTMLPreformatted"/>
        <w:numPr>
          <w:ilvl w:val="0"/>
          <w:numId w:val="10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source </w:t>
      </w:r>
      <w:proofErr w:type="spellStart"/>
      <w:r>
        <w:rPr>
          <w:rStyle w:val="HTMLCode"/>
          <w:rFonts w:eastAsiaTheme="majorEastAsia"/>
        </w:rPr>
        <w:t>advisor_env</w:t>
      </w:r>
      <w:proofErr w:type="spellEnd"/>
      <w:r>
        <w:rPr>
          <w:rStyle w:val="HTMLCode"/>
          <w:rFonts w:eastAsiaTheme="majorEastAsia"/>
        </w:rPr>
        <w:t>/bin/</w:t>
      </w:r>
      <w:proofErr w:type="gramStart"/>
      <w:r>
        <w:rPr>
          <w:rStyle w:val="HTMLCode"/>
          <w:rFonts w:eastAsiaTheme="majorEastAsia"/>
        </w:rPr>
        <w:t>activate  #</w:t>
      </w:r>
      <w:proofErr w:type="gramEnd"/>
      <w:r>
        <w:rPr>
          <w:rStyle w:val="HTMLCode"/>
          <w:rFonts w:eastAsiaTheme="majorEastAsia"/>
        </w:rPr>
        <w:t xml:space="preserve"> or .\</w:t>
      </w:r>
      <w:proofErr w:type="spellStart"/>
      <w:r>
        <w:rPr>
          <w:rStyle w:val="HTMLCode"/>
          <w:rFonts w:eastAsiaTheme="majorEastAsia"/>
        </w:rPr>
        <w:t>advisor_env</w:t>
      </w:r>
      <w:proofErr w:type="spellEnd"/>
      <w:r>
        <w:rPr>
          <w:rStyle w:val="HTMLCode"/>
          <w:rFonts w:eastAsiaTheme="majorEastAsia"/>
        </w:rPr>
        <w:t>\Scripts\activate on Windows</w:t>
      </w:r>
    </w:p>
    <w:p w14:paraId="4633EE86" w14:textId="77777777" w:rsidR="007D3114" w:rsidRDefault="007D3114" w:rsidP="007D3114">
      <w:pPr>
        <w:pStyle w:val="NormalWeb"/>
        <w:numPr>
          <w:ilvl w:val="0"/>
          <w:numId w:val="10"/>
        </w:numPr>
      </w:pPr>
      <w:r>
        <w:t>Install essential libraries:</w:t>
      </w:r>
    </w:p>
    <w:p w14:paraId="5152645E" w14:textId="77777777" w:rsidR="007D3114" w:rsidRDefault="007D3114" w:rsidP="007D3114">
      <w:pPr>
        <w:pStyle w:val="HTMLPreformatted"/>
        <w:numPr>
          <w:ilvl w:val="0"/>
          <w:numId w:val="10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pip install </w:t>
      </w:r>
      <w:proofErr w:type="spellStart"/>
      <w:r>
        <w:rPr>
          <w:rStyle w:val="HTMLCode"/>
          <w:rFonts w:eastAsiaTheme="majorEastAsia"/>
        </w:rPr>
        <w:t>openai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streamlit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gradio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langchain</w:t>
      </w:r>
      <w:proofErr w:type="spellEnd"/>
      <w:r>
        <w:rPr>
          <w:rStyle w:val="HTMLCode"/>
          <w:rFonts w:eastAsiaTheme="majorEastAsia"/>
        </w:rPr>
        <w:t xml:space="preserve"> whisper </w:t>
      </w:r>
      <w:proofErr w:type="spellStart"/>
      <w:r>
        <w:rPr>
          <w:rStyle w:val="HTMLCode"/>
          <w:rFonts w:eastAsiaTheme="majorEastAsia"/>
        </w:rPr>
        <w:t>tiktoken</w:t>
      </w:r>
      <w:proofErr w:type="spellEnd"/>
      <w:r>
        <w:rPr>
          <w:rStyle w:val="HTMLCode"/>
          <w:rFonts w:eastAsiaTheme="majorEastAsia"/>
        </w:rPr>
        <w:t xml:space="preserve"> pandas </w:t>
      </w:r>
      <w:proofErr w:type="spellStart"/>
      <w:r>
        <w:rPr>
          <w:rStyle w:val="HTMLCode"/>
          <w:rFonts w:eastAsiaTheme="majorEastAsia"/>
        </w:rPr>
        <w:t>graphviz</w:t>
      </w:r>
      <w:proofErr w:type="spellEnd"/>
    </w:p>
    <w:p w14:paraId="60E1543F" w14:textId="77777777" w:rsidR="007D3114" w:rsidRDefault="007D3114" w:rsidP="007D3114">
      <w:pPr>
        <w:pStyle w:val="Heading3"/>
      </w:pPr>
      <w:r>
        <w:t xml:space="preserve">2. </w:t>
      </w:r>
      <w:r>
        <w:rPr>
          <w:rStyle w:val="Strong"/>
          <w:b/>
          <w:bCs/>
        </w:rPr>
        <w:t>Get API Keys</w:t>
      </w:r>
    </w:p>
    <w:p w14:paraId="3F69D685" w14:textId="77777777" w:rsidR="007D3114" w:rsidRDefault="007D3114" w:rsidP="007D3114">
      <w:pPr>
        <w:pStyle w:val="NormalWeb"/>
        <w:numPr>
          <w:ilvl w:val="0"/>
          <w:numId w:val="11"/>
        </w:numPr>
      </w:pPr>
      <w:r>
        <w:rPr>
          <w:rStyle w:val="Strong"/>
        </w:rPr>
        <w:t>OpenAI API</w:t>
      </w:r>
      <w:r>
        <w:t xml:space="preserve">: </w:t>
      </w:r>
      <w:hyperlink r:id="rId7" w:history="1">
        <w:r>
          <w:rPr>
            <w:rStyle w:val="Hyperlink"/>
            <w:rFonts w:eastAsiaTheme="majorEastAsia"/>
          </w:rPr>
          <w:t>Sign up</w:t>
        </w:r>
      </w:hyperlink>
      <w:r>
        <w:t xml:space="preserve"> and get your key from your account page.</w:t>
      </w:r>
    </w:p>
    <w:p w14:paraId="5A5779CA" w14:textId="77777777" w:rsidR="007D3114" w:rsidRDefault="007D3114" w:rsidP="007D3114">
      <w:pPr>
        <w:pStyle w:val="NormalWeb"/>
        <w:numPr>
          <w:ilvl w:val="0"/>
          <w:numId w:val="11"/>
        </w:numPr>
      </w:pPr>
      <w:r>
        <w:t>Save your key as an environment variable:</w:t>
      </w:r>
    </w:p>
    <w:p w14:paraId="68E8338A" w14:textId="77777777" w:rsidR="007D3114" w:rsidRDefault="007D3114" w:rsidP="007D3114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export OPENAI_API_KEY=your-</w:t>
      </w:r>
      <w:proofErr w:type="gramStart"/>
      <w:r>
        <w:rPr>
          <w:rStyle w:val="HTMLCode"/>
          <w:rFonts w:eastAsiaTheme="majorEastAsia"/>
        </w:rPr>
        <w:t>key  #</w:t>
      </w:r>
      <w:proofErr w:type="gramEnd"/>
      <w:r>
        <w:rPr>
          <w:rStyle w:val="HTMLCode"/>
          <w:rFonts w:eastAsiaTheme="majorEastAsia"/>
        </w:rPr>
        <w:t xml:space="preserve"> or </w:t>
      </w:r>
      <w:proofErr w:type="spellStart"/>
      <w:r>
        <w:rPr>
          <w:rStyle w:val="HTMLCode"/>
          <w:rFonts w:eastAsiaTheme="majorEastAsia"/>
        </w:rPr>
        <w:t>setx</w:t>
      </w:r>
      <w:proofErr w:type="spellEnd"/>
      <w:r>
        <w:rPr>
          <w:rStyle w:val="HTMLCode"/>
          <w:rFonts w:eastAsiaTheme="majorEastAsia"/>
        </w:rPr>
        <w:t xml:space="preserve"> on Windows</w:t>
      </w:r>
    </w:p>
    <w:p w14:paraId="2F0E2A52" w14:textId="77777777" w:rsidR="007D3114" w:rsidRDefault="007D3114" w:rsidP="007D3114">
      <w:pPr>
        <w:pStyle w:val="Heading3"/>
      </w:pPr>
      <w:r>
        <w:t xml:space="preserve">3. </w:t>
      </w:r>
      <w:r>
        <w:rPr>
          <w:rStyle w:val="Strong"/>
          <w:b/>
          <w:bCs/>
        </w:rPr>
        <w:t>Create a GitHub Repository</w:t>
      </w:r>
    </w:p>
    <w:p w14:paraId="4D7A68ED" w14:textId="77777777" w:rsidR="007D3114" w:rsidRDefault="007D3114" w:rsidP="007D3114">
      <w:pPr>
        <w:pStyle w:val="NormalWeb"/>
        <w:numPr>
          <w:ilvl w:val="0"/>
          <w:numId w:val="12"/>
        </w:numPr>
      </w:pPr>
      <w:r>
        <w:t>Initialize a GitHub repo to track progress and share your final submission.</w:t>
      </w:r>
    </w:p>
    <w:p w14:paraId="6C181D78" w14:textId="77777777" w:rsidR="007D3114" w:rsidRDefault="007D3114" w:rsidP="007D3114">
      <w:pPr>
        <w:pStyle w:val="NormalWeb"/>
        <w:numPr>
          <w:ilvl w:val="0"/>
          <w:numId w:val="12"/>
        </w:numPr>
      </w:pPr>
      <w:r>
        <w:t>Suggested structure:</w:t>
      </w:r>
    </w:p>
    <w:p w14:paraId="742F6878" w14:textId="77777777" w:rsidR="007D3114" w:rsidRDefault="007D3114" w:rsidP="007D3114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</w:t>
      </w:r>
      <w:proofErr w:type="gramStart"/>
      <w:r>
        <w:rPr>
          <w:rStyle w:val="HTMLCode"/>
          <w:rFonts w:eastAsiaTheme="majorEastAsia"/>
        </w:rPr>
        <w:t>data</w:t>
      </w:r>
      <w:proofErr w:type="gramEnd"/>
    </w:p>
    <w:p w14:paraId="59C7C8BD" w14:textId="77777777" w:rsidR="007D3114" w:rsidRDefault="007D3114" w:rsidP="007D3114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</w:t>
      </w:r>
      <w:proofErr w:type="gramStart"/>
      <w:r>
        <w:rPr>
          <w:rStyle w:val="HTMLCode"/>
          <w:rFonts w:eastAsiaTheme="majorEastAsia"/>
        </w:rPr>
        <w:t>notebooks</w:t>
      </w:r>
      <w:proofErr w:type="gramEnd"/>
    </w:p>
    <w:p w14:paraId="606CF252" w14:textId="77777777" w:rsidR="007D3114" w:rsidRDefault="007D3114" w:rsidP="007D3114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</w:t>
      </w:r>
      <w:proofErr w:type="gramStart"/>
      <w:r>
        <w:rPr>
          <w:rStyle w:val="HTMLCode"/>
          <w:rFonts w:eastAsiaTheme="majorEastAsia"/>
        </w:rPr>
        <w:t>app</w:t>
      </w:r>
      <w:proofErr w:type="gramEnd"/>
    </w:p>
    <w:p w14:paraId="4E9910B3" w14:textId="77777777" w:rsidR="007D3114" w:rsidRDefault="007D3114" w:rsidP="007D3114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</w:t>
      </w:r>
      <w:proofErr w:type="gramStart"/>
      <w:r>
        <w:rPr>
          <w:rStyle w:val="HTMLCode"/>
          <w:rFonts w:eastAsiaTheme="majorEastAsia"/>
        </w:rPr>
        <w:t>outputs</w:t>
      </w:r>
      <w:proofErr w:type="gramEnd"/>
    </w:p>
    <w:p w14:paraId="612285DB" w14:textId="77777777" w:rsidR="007D3114" w:rsidRDefault="007D3114" w:rsidP="007D3114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README.md</w:t>
      </w:r>
    </w:p>
    <w:p w14:paraId="047612CE" w14:textId="77777777" w:rsidR="007D3114" w:rsidRDefault="00FB4F56" w:rsidP="007D3114">
      <w:r>
        <w:rPr>
          <w:noProof/>
        </w:rPr>
        <w:pict w14:anchorId="65B4123B">
          <v:rect id="_x0000_i1029" alt="" style="width:431.95pt;height:.05pt;mso-width-percent:0;mso-height-percent:0;mso-width-percent:0;mso-height-percent:0" o:hrpct="923" o:hralign="center" o:hrstd="t" o:hr="t" fillcolor="#a0a0a0" stroked="f"/>
        </w:pict>
      </w:r>
    </w:p>
    <w:p w14:paraId="40BC200F" w14:textId="77777777" w:rsidR="007D3114" w:rsidRDefault="007D3114" w:rsidP="007D3114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b/>
          <w:bCs/>
        </w:rPr>
        <w:t>Phase 1: Proof of Concepts (Day 3–5)</w:t>
      </w:r>
    </w:p>
    <w:p w14:paraId="0C26B446" w14:textId="77777777" w:rsidR="007D3114" w:rsidRDefault="007D3114" w:rsidP="007D3114">
      <w:pPr>
        <w:pStyle w:val="Heading3"/>
      </w:pPr>
      <w:r>
        <w:t xml:space="preserve">4. </w:t>
      </w:r>
      <w:r>
        <w:rPr>
          <w:rStyle w:val="Strong"/>
          <w:b/>
          <w:bCs/>
        </w:rPr>
        <w:t>PoC 1 – GPT-4 Triage Output from Symptom</w:t>
      </w:r>
    </w:p>
    <w:p w14:paraId="43DE8638" w14:textId="77777777" w:rsidR="007D3114" w:rsidRDefault="007D3114" w:rsidP="007D3114">
      <w:pPr>
        <w:pStyle w:val="NormalWeb"/>
        <w:numPr>
          <w:ilvl w:val="0"/>
          <w:numId w:val="13"/>
        </w:numPr>
      </w:pPr>
      <w:r>
        <w:t xml:space="preserve">Create a script </w:t>
      </w:r>
      <w:r>
        <w:rPr>
          <w:rStyle w:val="HTMLCode"/>
          <w:rFonts w:eastAsiaTheme="majorEastAsia"/>
        </w:rPr>
        <w:t>triage_gpt_test.py</w:t>
      </w:r>
    </w:p>
    <w:p w14:paraId="4ACFF34D" w14:textId="77777777" w:rsidR="007D3114" w:rsidRDefault="007D3114" w:rsidP="007D3114">
      <w:pPr>
        <w:pStyle w:val="NormalWeb"/>
        <w:numPr>
          <w:ilvl w:val="0"/>
          <w:numId w:val="13"/>
        </w:numPr>
      </w:pPr>
      <w:r>
        <w:t>Test prompt: “I have a sore throat and headache.”</w:t>
      </w:r>
    </w:p>
    <w:p w14:paraId="26B5AC76" w14:textId="77777777" w:rsidR="007D3114" w:rsidRDefault="007D3114" w:rsidP="007D3114">
      <w:pPr>
        <w:pStyle w:val="NormalWeb"/>
        <w:numPr>
          <w:ilvl w:val="0"/>
          <w:numId w:val="13"/>
        </w:numPr>
      </w:pPr>
      <w:r>
        <w:t>Confirm GPT-4 returns coherent triage suggestions.</w:t>
      </w:r>
    </w:p>
    <w:p w14:paraId="22A5FC64" w14:textId="77777777" w:rsidR="007D3114" w:rsidRDefault="007D3114" w:rsidP="007D3114">
      <w:pPr>
        <w:pStyle w:val="Heading3"/>
      </w:pPr>
      <w:r>
        <w:t xml:space="preserve">5. </w:t>
      </w:r>
      <w:r>
        <w:rPr>
          <w:rStyle w:val="Strong"/>
          <w:b/>
          <w:bCs/>
        </w:rPr>
        <w:t>PoC 2 – Whisper Audio to Text</w:t>
      </w:r>
    </w:p>
    <w:p w14:paraId="54D053C8" w14:textId="77777777" w:rsidR="007D3114" w:rsidRDefault="007D3114" w:rsidP="007D3114">
      <w:pPr>
        <w:pStyle w:val="NormalWeb"/>
        <w:numPr>
          <w:ilvl w:val="0"/>
          <w:numId w:val="14"/>
        </w:numPr>
      </w:pPr>
      <w:r>
        <w:t>Record a simple WAV audio file saying: “I have chest pain and shortness of breath.”</w:t>
      </w:r>
    </w:p>
    <w:p w14:paraId="572AF61F" w14:textId="77777777" w:rsidR="007D3114" w:rsidRDefault="007D3114" w:rsidP="007D3114">
      <w:pPr>
        <w:pStyle w:val="NormalWeb"/>
        <w:numPr>
          <w:ilvl w:val="0"/>
          <w:numId w:val="14"/>
        </w:numPr>
      </w:pPr>
      <w:r>
        <w:lastRenderedPageBreak/>
        <w:t>Use:</w:t>
      </w:r>
    </w:p>
    <w:p w14:paraId="2630F4A1" w14:textId="77777777" w:rsidR="007D3114" w:rsidRDefault="007D3114" w:rsidP="007D3114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whisper your_audio.wav --model base</w:t>
      </w:r>
    </w:p>
    <w:p w14:paraId="3F259782" w14:textId="77777777" w:rsidR="007D3114" w:rsidRDefault="007D3114" w:rsidP="007D3114">
      <w:pPr>
        <w:pStyle w:val="NormalWeb"/>
        <w:numPr>
          <w:ilvl w:val="0"/>
          <w:numId w:val="14"/>
        </w:numPr>
      </w:pPr>
      <w:r>
        <w:t>Output should be &gt;90% accurate transcription.</w:t>
      </w:r>
    </w:p>
    <w:p w14:paraId="203239F5" w14:textId="77777777" w:rsidR="007D3114" w:rsidRDefault="007D3114" w:rsidP="007D3114">
      <w:pPr>
        <w:pStyle w:val="Heading3"/>
      </w:pPr>
      <w:r>
        <w:t xml:space="preserve">6. </w:t>
      </w:r>
      <w:r>
        <w:rPr>
          <w:rStyle w:val="Strong"/>
          <w:b/>
          <w:bCs/>
        </w:rPr>
        <w:t>PoC 3 – Clarifying Question + Decision Flow</w:t>
      </w:r>
    </w:p>
    <w:p w14:paraId="41E63CC7" w14:textId="77777777" w:rsidR="007D3114" w:rsidRDefault="007D3114" w:rsidP="007D3114">
      <w:pPr>
        <w:pStyle w:val="NormalWeb"/>
        <w:numPr>
          <w:ilvl w:val="0"/>
          <w:numId w:val="15"/>
        </w:numPr>
      </w:pPr>
      <w:r>
        <w:t>Write chain-of-thought prompt like:</w:t>
      </w:r>
    </w:p>
    <w:p w14:paraId="38B670CA" w14:textId="77777777" w:rsidR="007D3114" w:rsidRDefault="007D3114" w:rsidP="007D3114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Given these symptoms: {input}</w:t>
      </w:r>
    </w:p>
    <w:p w14:paraId="4A11CEB2" w14:textId="77777777" w:rsidR="007D3114" w:rsidRDefault="007D3114" w:rsidP="007D3114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Ask one follow-up question to determine urgency.</w:t>
      </w:r>
    </w:p>
    <w:p w14:paraId="28337049" w14:textId="77777777" w:rsidR="007D3114" w:rsidRDefault="007D3114" w:rsidP="007D3114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Then suggest one of:</w:t>
      </w:r>
    </w:p>
    <w:p w14:paraId="58677064" w14:textId="77777777" w:rsidR="007D3114" w:rsidRDefault="007D3114" w:rsidP="007D3114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Monitor at home</w:t>
      </w:r>
    </w:p>
    <w:p w14:paraId="134F9E4C" w14:textId="77777777" w:rsidR="007D3114" w:rsidRDefault="007D3114" w:rsidP="007D3114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See a doctor</w:t>
      </w:r>
    </w:p>
    <w:p w14:paraId="707887A6" w14:textId="77777777" w:rsidR="007D3114" w:rsidRDefault="007D3114" w:rsidP="007D3114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Go to the emergency room</w:t>
      </w:r>
    </w:p>
    <w:p w14:paraId="5AF8D46E" w14:textId="77777777" w:rsidR="007D3114" w:rsidRDefault="007D3114" w:rsidP="007D3114">
      <w:pPr>
        <w:pStyle w:val="NormalWeb"/>
        <w:numPr>
          <w:ilvl w:val="0"/>
          <w:numId w:val="15"/>
        </w:numPr>
      </w:pPr>
      <w:r>
        <w:t>Try a few combinations in a script.</w:t>
      </w:r>
    </w:p>
    <w:p w14:paraId="16FA53CF" w14:textId="77777777" w:rsidR="007D3114" w:rsidRDefault="00FB4F56" w:rsidP="007D3114">
      <w:r>
        <w:rPr>
          <w:noProof/>
        </w:rPr>
        <w:pict w14:anchorId="482C4251">
          <v:rect id="_x0000_i1028" alt="" style="width:431.95pt;height:.05pt;mso-width-percent:0;mso-height-percent:0;mso-width-percent:0;mso-height-percent:0" o:hrpct="923" o:hralign="center" o:hrstd="t" o:hr="t" fillcolor="#a0a0a0" stroked="f"/>
        </w:pict>
      </w:r>
    </w:p>
    <w:p w14:paraId="1C6DE97E" w14:textId="77777777" w:rsidR="007D3114" w:rsidRDefault="007D3114" w:rsidP="007D3114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b/>
          <w:bCs/>
        </w:rPr>
        <w:t>Phase 2: Core App Development (Day 6–10)</w:t>
      </w:r>
    </w:p>
    <w:p w14:paraId="3FA35094" w14:textId="77777777" w:rsidR="007D3114" w:rsidRDefault="007D3114" w:rsidP="007D3114">
      <w:pPr>
        <w:pStyle w:val="Heading3"/>
      </w:pPr>
      <w:r>
        <w:t xml:space="preserve">7. </w:t>
      </w:r>
      <w:r>
        <w:rPr>
          <w:rStyle w:val="Strong"/>
          <w:b/>
          <w:bCs/>
        </w:rPr>
        <w:t>Define the Symptom Scope</w:t>
      </w:r>
    </w:p>
    <w:p w14:paraId="77571461" w14:textId="77777777" w:rsidR="007D3114" w:rsidRDefault="007D3114" w:rsidP="007D3114">
      <w:pPr>
        <w:pStyle w:val="NormalWeb"/>
        <w:numPr>
          <w:ilvl w:val="0"/>
          <w:numId w:val="16"/>
        </w:numPr>
      </w:pPr>
      <w:r>
        <w:t>Choose 5–7 common symptoms:</w:t>
      </w:r>
    </w:p>
    <w:p w14:paraId="62B5CC8A" w14:textId="77777777" w:rsidR="007D3114" w:rsidRDefault="007D3114" w:rsidP="007D3114">
      <w:pPr>
        <w:pStyle w:val="NormalWeb"/>
        <w:numPr>
          <w:ilvl w:val="1"/>
          <w:numId w:val="16"/>
        </w:numPr>
      </w:pPr>
      <w:r>
        <w:t>Fever</w:t>
      </w:r>
    </w:p>
    <w:p w14:paraId="7374BB59" w14:textId="77777777" w:rsidR="007D3114" w:rsidRDefault="007D3114" w:rsidP="007D3114">
      <w:pPr>
        <w:pStyle w:val="NormalWeb"/>
        <w:numPr>
          <w:ilvl w:val="1"/>
          <w:numId w:val="16"/>
        </w:numPr>
      </w:pPr>
      <w:r>
        <w:t>Sore throat</w:t>
      </w:r>
    </w:p>
    <w:p w14:paraId="604430C7" w14:textId="77777777" w:rsidR="007D3114" w:rsidRDefault="007D3114" w:rsidP="007D3114">
      <w:pPr>
        <w:pStyle w:val="NormalWeb"/>
        <w:numPr>
          <w:ilvl w:val="1"/>
          <w:numId w:val="16"/>
        </w:numPr>
      </w:pPr>
      <w:r>
        <w:t>Cough</w:t>
      </w:r>
    </w:p>
    <w:p w14:paraId="33102E44" w14:textId="77777777" w:rsidR="007D3114" w:rsidRDefault="007D3114" w:rsidP="007D3114">
      <w:pPr>
        <w:pStyle w:val="NormalWeb"/>
        <w:numPr>
          <w:ilvl w:val="1"/>
          <w:numId w:val="16"/>
        </w:numPr>
      </w:pPr>
      <w:r>
        <w:t>Rash</w:t>
      </w:r>
    </w:p>
    <w:p w14:paraId="0ECBB6BB" w14:textId="77777777" w:rsidR="007D3114" w:rsidRDefault="007D3114" w:rsidP="007D3114">
      <w:pPr>
        <w:pStyle w:val="NormalWeb"/>
        <w:numPr>
          <w:ilvl w:val="1"/>
          <w:numId w:val="16"/>
        </w:numPr>
      </w:pPr>
      <w:r>
        <w:t>Chest pain</w:t>
      </w:r>
    </w:p>
    <w:p w14:paraId="382DD71C" w14:textId="77777777" w:rsidR="007D3114" w:rsidRDefault="007D3114" w:rsidP="007D3114">
      <w:pPr>
        <w:pStyle w:val="NormalWeb"/>
        <w:numPr>
          <w:ilvl w:val="1"/>
          <w:numId w:val="16"/>
        </w:numPr>
      </w:pPr>
      <w:r>
        <w:t>Headache</w:t>
      </w:r>
    </w:p>
    <w:p w14:paraId="51A22955" w14:textId="77777777" w:rsidR="007D3114" w:rsidRDefault="007D3114" w:rsidP="007D3114">
      <w:pPr>
        <w:pStyle w:val="NormalWeb"/>
        <w:numPr>
          <w:ilvl w:val="1"/>
          <w:numId w:val="16"/>
        </w:numPr>
      </w:pPr>
      <w:r>
        <w:t>Fatigue</w:t>
      </w:r>
    </w:p>
    <w:p w14:paraId="55188BC0" w14:textId="77777777" w:rsidR="007D3114" w:rsidRDefault="007D3114" w:rsidP="007D3114">
      <w:pPr>
        <w:pStyle w:val="Heading3"/>
      </w:pPr>
      <w:r>
        <w:t xml:space="preserve">8. </w:t>
      </w:r>
      <w:r>
        <w:rPr>
          <w:rStyle w:val="Strong"/>
          <w:b/>
          <w:bCs/>
        </w:rPr>
        <w:t>Gather Reference Guidelines</w:t>
      </w:r>
    </w:p>
    <w:p w14:paraId="29B637D7" w14:textId="77777777" w:rsidR="007D3114" w:rsidRDefault="007D3114" w:rsidP="007D3114">
      <w:pPr>
        <w:pStyle w:val="NormalWeb"/>
        <w:numPr>
          <w:ilvl w:val="0"/>
          <w:numId w:val="17"/>
        </w:numPr>
      </w:pPr>
      <w:r>
        <w:t>Manually collect triage recommendations from:</w:t>
      </w:r>
    </w:p>
    <w:p w14:paraId="4E890CF2" w14:textId="77777777" w:rsidR="007D3114" w:rsidRDefault="007D3114" w:rsidP="007D3114">
      <w:pPr>
        <w:pStyle w:val="NormalWeb"/>
        <w:numPr>
          <w:ilvl w:val="1"/>
          <w:numId w:val="17"/>
        </w:numPr>
      </w:pPr>
      <w:hyperlink r:id="rId8" w:history="1">
        <w:r>
          <w:rPr>
            <w:rStyle w:val="Hyperlink"/>
            <w:rFonts w:eastAsiaTheme="majorEastAsia"/>
          </w:rPr>
          <w:t>Mayo Clinic</w:t>
        </w:r>
      </w:hyperlink>
    </w:p>
    <w:p w14:paraId="7AC27195" w14:textId="77777777" w:rsidR="007D3114" w:rsidRDefault="007D3114" w:rsidP="007D3114">
      <w:pPr>
        <w:pStyle w:val="NormalWeb"/>
        <w:numPr>
          <w:ilvl w:val="1"/>
          <w:numId w:val="17"/>
        </w:numPr>
      </w:pPr>
      <w:hyperlink r:id="rId9" w:history="1">
        <w:r>
          <w:rPr>
            <w:rStyle w:val="Hyperlink"/>
            <w:rFonts w:eastAsiaTheme="majorEastAsia"/>
          </w:rPr>
          <w:t>MedlinePlus</w:t>
        </w:r>
      </w:hyperlink>
    </w:p>
    <w:p w14:paraId="108C60E3" w14:textId="77777777" w:rsidR="007D3114" w:rsidRDefault="007D3114" w:rsidP="007D3114">
      <w:pPr>
        <w:pStyle w:val="NormalWeb"/>
        <w:numPr>
          <w:ilvl w:val="0"/>
          <w:numId w:val="17"/>
        </w:numPr>
      </w:pPr>
      <w:r>
        <w:t>Summarize symptom → triage mappings into a JSON or CSV file.</w:t>
      </w:r>
    </w:p>
    <w:p w14:paraId="746D8C66" w14:textId="77777777" w:rsidR="007D3114" w:rsidRDefault="007D3114" w:rsidP="007D3114">
      <w:pPr>
        <w:pStyle w:val="Heading3"/>
      </w:pPr>
      <w:r>
        <w:t xml:space="preserve">9. </w:t>
      </w:r>
      <w:r>
        <w:rPr>
          <w:rStyle w:val="Strong"/>
          <w:b/>
          <w:bCs/>
        </w:rPr>
        <w:t>Design Prompt Templates</w:t>
      </w:r>
    </w:p>
    <w:p w14:paraId="29B01E24" w14:textId="77777777" w:rsidR="007D3114" w:rsidRDefault="007D3114" w:rsidP="007D3114">
      <w:pPr>
        <w:pStyle w:val="NormalWeb"/>
        <w:numPr>
          <w:ilvl w:val="0"/>
          <w:numId w:val="18"/>
        </w:numPr>
      </w:pPr>
      <w:r>
        <w:t>One for clarification:</w:t>
      </w:r>
    </w:p>
    <w:p w14:paraId="648112EF" w14:textId="77777777" w:rsidR="007D3114" w:rsidRDefault="007D3114" w:rsidP="007D3114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A patient says they </w:t>
      </w:r>
      <w:proofErr w:type="gramStart"/>
      <w:r>
        <w:rPr>
          <w:rStyle w:val="HTMLCode"/>
          <w:rFonts w:eastAsiaTheme="majorEastAsia"/>
        </w:rPr>
        <w:t>have:</w:t>
      </w:r>
      <w:proofErr w:type="gramEnd"/>
      <w:r>
        <w:rPr>
          <w:rStyle w:val="HTMLCode"/>
          <w:rFonts w:eastAsiaTheme="majorEastAsia"/>
        </w:rPr>
        <w:t xml:space="preserve"> {symptoms}.</w:t>
      </w:r>
    </w:p>
    <w:p w14:paraId="46C03C15" w14:textId="77777777" w:rsidR="007D3114" w:rsidRDefault="007D3114" w:rsidP="007D3114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Ask 1 follow-up question to help assess urgency.</w:t>
      </w:r>
    </w:p>
    <w:p w14:paraId="57CDC2A0" w14:textId="77777777" w:rsidR="007D3114" w:rsidRDefault="007D3114" w:rsidP="007D3114">
      <w:pPr>
        <w:pStyle w:val="NormalWeb"/>
        <w:numPr>
          <w:ilvl w:val="0"/>
          <w:numId w:val="18"/>
        </w:numPr>
      </w:pPr>
      <w:r>
        <w:t>One for triage decision:</w:t>
      </w:r>
    </w:p>
    <w:p w14:paraId="0BB05B88" w14:textId="77777777" w:rsidR="007D3114" w:rsidRDefault="007D3114" w:rsidP="007D3114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Based on: {symptoms + answer}</w:t>
      </w:r>
    </w:p>
    <w:p w14:paraId="07B41700" w14:textId="77777777" w:rsidR="007D3114" w:rsidRDefault="007D3114" w:rsidP="007D3114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What level of urgency does this require?</w:t>
      </w:r>
    </w:p>
    <w:p w14:paraId="22E2FD05" w14:textId="77777777" w:rsidR="007D3114" w:rsidRDefault="007D3114" w:rsidP="007D3114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Choose from:</w:t>
      </w:r>
    </w:p>
    <w:p w14:paraId="79116E1F" w14:textId="77777777" w:rsidR="007D3114" w:rsidRDefault="007D3114" w:rsidP="007D3114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Emergency</w:t>
      </w:r>
    </w:p>
    <w:p w14:paraId="2CBA9C24" w14:textId="77777777" w:rsidR="007D3114" w:rsidRDefault="007D3114" w:rsidP="007D3114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- See a doctor</w:t>
      </w:r>
    </w:p>
    <w:p w14:paraId="0E04D4BE" w14:textId="77777777" w:rsidR="007D3114" w:rsidRDefault="007D3114" w:rsidP="007D3114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Monitor at home</w:t>
      </w:r>
    </w:p>
    <w:p w14:paraId="6A623152" w14:textId="77777777" w:rsidR="007D3114" w:rsidRDefault="007D3114" w:rsidP="007D3114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Provide reasoning.</w:t>
      </w:r>
    </w:p>
    <w:p w14:paraId="540B0EC0" w14:textId="77777777" w:rsidR="007D3114" w:rsidRDefault="007D3114" w:rsidP="007D3114">
      <w:pPr>
        <w:pStyle w:val="Heading3"/>
      </w:pPr>
      <w:r>
        <w:t xml:space="preserve">10. </w:t>
      </w:r>
      <w:r>
        <w:rPr>
          <w:rStyle w:val="Strong"/>
          <w:b/>
          <w:bCs/>
        </w:rPr>
        <w:t>Build the App Interface</w:t>
      </w:r>
    </w:p>
    <w:p w14:paraId="4741AE2C" w14:textId="77777777" w:rsidR="007D3114" w:rsidRDefault="007D3114" w:rsidP="007D3114">
      <w:pPr>
        <w:pStyle w:val="NormalWeb"/>
        <w:numPr>
          <w:ilvl w:val="0"/>
          <w:numId w:val="19"/>
        </w:numPr>
      </w:pPr>
      <w:r>
        <w:t xml:space="preserve">Use </w:t>
      </w:r>
      <w:proofErr w:type="spellStart"/>
      <w:r>
        <w:rPr>
          <w:rStyle w:val="Strong"/>
        </w:rPr>
        <w:t>Streamlit</w:t>
      </w:r>
      <w:proofErr w:type="spellEnd"/>
      <w:r>
        <w:t xml:space="preserve"> or </w:t>
      </w:r>
      <w:proofErr w:type="spellStart"/>
      <w:r>
        <w:rPr>
          <w:rStyle w:val="Strong"/>
        </w:rPr>
        <w:t>Gradio</w:t>
      </w:r>
      <w:proofErr w:type="spellEnd"/>
      <w:r>
        <w:t xml:space="preserve"> to:</w:t>
      </w:r>
    </w:p>
    <w:p w14:paraId="3DC3A055" w14:textId="77777777" w:rsidR="007D3114" w:rsidRDefault="007D3114" w:rsidP="007D3114">
      <w:pPr>
        <w:pStyle w:val="NormalWeb"/>
        <w:numPr>
          <w:ilvl w:val="1"/>
          <w:numId w:val="19"/>
        </w:numPr>
      </w:pPr>
      <w:r>
        <w:t>Accept symptom input (text box)</w:t>
      </w:r>
    </w:p>
    <w:p w14:paraId="14EAA842" w14:textId="77777777" w:rsidR="007D3114" w:rsidRDefault="007D3114" w:rsidP="007D3114">
      <w:pPr>
        <w:pStyle w:val="NormalWeb"/>
        <w:numPr>
          <w:ilvl w:val="1"/>
          <w:numId w:val="19"/>
        </w:numPr>
      </w:pPr>
      <w:r>
        <w:t>Optionally record/upload audio (optional)</w:t>
      </w:r>
    </w:p>
    <w:p w14:paraId="0945BB7B" w14:textId="77777777" w:rsidR="007D3114" w:rsidRDefault="007D3114" w:rsidP="007D3114">
      <w:pPr>
        <w:pStyle w:val="NormalWeb"/>
        <w:numPr>
          <w:ilvl w:val="1"/>
          <w:numId w:val="19"/>
        </w:numPr>
      </w:pPr>
      <w:r>
        <w:t>Display GPT response</w:t>
      </w:r>
    </w:p>
    <w:p w14:paraId="53360672" w14:textId="77777777" w:rsidR="007D3114" w:rsidRDefault="007D3114" w:rsidP="007D3114">
      <w:pPr>
        <w:pStyle w:val="NormalWeb"/>
        <w:numPr>
          <w:ilvl w:val="1"/>
          <w:numId w:val="19"/>
        </w:numPr>
      </w:pPr>
      <w:r>
        <w:t>Show follow-up question and final recommendation</w:t>
      </w:r>
    </w:p>
    <w:p w14:paraId="5AA2160F" w14:textId="77777777" w:rsidR="007D3114" w:rsidRDefault="00FB4F56" w:rsidP="007D3114">
      <w:r>
        <w:rPr>
          <w:noProof/>
        </w:rPr>
        <w:pict w14:anchorId="64F8F1F1">
          <v:rect id="_x0000_i1027" alt="" style="width:431.95pt;height:.05pt;mso-width-percent:0;mso-height-percent:0;mso-width-percent:0;mso-height-percent:0" o:hrpct="923" o:hralign="center" o:hrstd="t" o:hr="t" fillcolor="#a0a0a0" stroked="f"/>
        </w:pict>
      </w:r>
    </w:p>
    <w:p w14:paraId="173524B4" w14:textId="77777777" w:rsidR="007D3114" w:rsidRDefault="007D3114" w:rsidP="007D3114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b/>
          <w:bCs/>
        </w:rPr>
        <w:t>Phase 3: Explainability &amp; Enhancements (Day 11–14)</w:t>
      </w:r>
    </w:p>
    <w:p w14:paraId="6CCDCC67" w14:textId="77777777" w:rsidR="007D3114" w:rsidRDefault="007D3114" w:rsidP="007D3114">
      <w:pPr>
        <w:pStyle w:val="Heading3"/>
      </w:pPr>
      <w:r>
        <w:t xml:space="preserve">11. </w:t>
      </w:r>
      <w:r>
        <w:rPr>
          <w:rStyle w:val="Strong"/>
          <w:b/>
          <w:bCs/>
        </w:rPr>
        <w:t>Add Explanation of Reasoning</w:t>
      </w:r>
    </w:p>
    <w:p w14:paraId="2E278268" w14:textId="77777777" w:rsidR="007D3114" w:rsidRDefault="007D3114" w:rsidP="007D3114">
      <w:pPr>
        <w:pStyle w:val="NormalWeb"/>
        <w:numPr>
          <w:ilvl w:val="0"/>
          <w:numId w:val="20"/>
        </w:numPr>
      </w:pPr>
      <w:r>
        <w:t>Include reasoning text from GPT output</w:t>
      </w:r>
    </w:p>
    <w:p w14:paraId="3CC29457" w14:textId="77777777" w:rsidR="007D3114" w:rsidRDefault="007D3114" w:rsidP="007D3114">
      <w:pPr>
        <w:pStyle w:val="NormalWeb"/>
        <w:numPr>
          <w:ilvl w:val="0"/>
          <w:numId w:val="20"/>
        </w:numPr>
      </w:pPr>
      <w:r>
        <w:t xml:space="preserve">Add a </w:t>
      </w:r>
      <w:r>
        <w:rPr>
          <w:rStyle w:val="Strong"/>
        </w:rPr>
        <w:t>simple diagram</w:t>
      </w:r>
      <w:r>
        <w:t xml:space="preserve"> of decision flow using:</w:t>
      </w:r>
    </w:p>
    <w:p w14:paraId="0FC1AF2A" w14:textId="77777777" w:rsidR="007D3114" w:rsidRDefault="007D3114" w:rsidP="007D3114">
      <w:pPr>
        <w:pStyle w:val="HTMLPreformatted"/>
        <w:numPr>
          <w:ilvl w:val="0"/>
          <w:numId w:val="20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import </w:t>
      </w:r>
      <w:proofErr w:type="spellStart"/>
      <w:r>
        <w:rPr>
          <w:rStyle w:val="HTMLCode"/>
          <w:rFonts w:eastAsiaTheme="majorEastAsia"/>
        </w:rPr>
        <w:t>graphviz</w:t>
      </w:r>
      <w:proofErr w:type="spellEnd"/>
    </w:p>
    <w:p w14:paraId="1469A4C5" w14:textId="77777777" w:rsidR="007D3114" w:rsidRDefault="007D3114" w:rsidP="007D3114">
      <w:pPr>
        <w:pStyle w:val="Heading3"/>
      </w:pPr>
      <w:r>
        <w:t xml:space="preserve">12. </w:t>
      </w:r>
      <w:r>
        <w:rPr>
          <w:rStyle w:val="Strong"/>
          <w:b/>
          <w:bCs/>
        </w:rPr>
        <w:t>Add Whisper Integration into App (Optional)</w:t>
      </w:r>
    </w:p>
    <w:p w14:paraId="33E2CA1F" w14:textId="77777777" w:rsidR="007D3114" w:rsidRDefault="007D3114" w:rsidP="007D3114">
      <w:pPr>
        <w:pStyle w:val="NormalWeb"/>
        <w:numPr>
          <w:ilvl w:val="0"/>
          <w:numId w:val="21"/>
        </w:numPr>
      </w:pPr>
      <w:r>
        <w:t>Capture audio using microphone or upload.</w:t>
      </w:r>
    </w:p>
    <w:p w14:paraId="1E70D5B7" w14:textId="77777777" w:rsidR="007D3114" w:rsidRDefault="007D3114" w:rsidP="007D3114">
      <w:pPr>
        <w:pStyle w:val="NormalWeb"/>
        <w:numPr>
          <w:ilvl w:val="0"/>
          <w:numId w:val="21"/>
        </w:numPr>
      </w:pPr>
      <w:r>
        <w:t>Transcribe with Whisper.</w:t>
      </w:r>
    </w:p>
    <w:p w14:paraId="69C387C6" w14:textId="77777777" w:rsidR="007D3114" w:rsidRDefault="007D3114" w:rsidP="007D3114">
      <w:pPr>
        <w:pStyle w:val="NormalWeb"/>
        <w:numPr>
          <w:ilvl w:val="0"/>
          <w:numId w:val="21"/>
        </w:numPr>
      </w:pPr>
      <w:r>
        <w:t>Pipe result into the GPT pipeline.</w:t>
      </w:r>
    </w:p>
    <w:p w14:paraId="0D3C9CE9" w14:textId="77777777" w:rsidR="007D3114" w:rsidRDefault="007D3114" w:rsidP="007D3114">
      <w:pPr>
        <w:pStyle w:val="Heading3"/>
      </w:pPr>
      <w:r>
        <w:t xml:space="preserve">13. </w:t>
      </w:r>
      <w:r>
        <w:rPr>
          <w:rStyle w:val="Strong"/>
          <w:b/>
          <w:bCs/>
        </w:rPr>
        <w:t>Add Safety &amp; Disclaimers</w:t>
      </w:r>
    </w:p>
    <w:p w14:paraId="695C5249" w14:textId="77777777" w:rsidR="007D3114" w:rsidRDefault="007D3114" w:rsidP="007D3114">
      <w:pPr>
        <w:pStyle w:val="NormalWeb"/>
        <w:numPr>
          <w:ilvl w:val="0"/>
          <w:numId w:val="22"/>
        </w:numPr>
      </w:pPr>
      <w:r>
        <w:t>Add clear text:</w:t>
      </w:r>
    </w:p>
    <w:p w14:paraId="15CDAAD7" w14:textId="77777777" w:rsidR="007D3114" w:rsidRDefault="007D3114" w:rsidP="007D3114">
      <w:pPr>
        <w:pStyle w:val="NormalWeb"/>
        <w:ind w:left="720"/>
      </w:pPr>
      <w:r>
        <w:t>“This tool does not provide medical advice. It is for educational purposes only.”</w:t>
      </w:r>
    </w:p>
    <w:p w14:paraId="0E1FB84D" w14:textId="77777777" w:rsidR="007D3114" w:rsidRDefault="00FB4F56" w:rsidP="007D3114">
      <w:r>
        <w:rPr>
          <w:noProof/>
        </w:rPr>
        <w:pict w14:anchorId="3D66A68F">
          <v:rect id="_x0000_i1026" alt="" style="width:431.95pt;height:.05pt;mso-width-percent:0;mso-height-percent:0;mso-width-percent:0;mso-height-percent:0" o:hrpct="923" o:hralign="center" o:hrstd="t" o:hr="t" fillcolor="#a0a0a0" stroked="f"/>
        </w:pict>
      </w:r>
    </w:p>
    <w:p w14:paraId="71EE0C4E" w14:textId="77777777" w:rsidR="007D3114" w:rsidRDefault="007D3114" w:rsidP="007D3114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b/>
          <w:bCs/>
        </w:rPr>
        <w:t>Phase 4: Testing, Evaluation &amp; Presentation (Day 15–21)</w:t>
      </w:r>
    </w:p>
    <w:p w14:paraId="545AFE3A" w14:textId="77777777" w:rsidR="007D3114" w:rsidRDefault="007D3114" w:rsidP="007D3114">
      <w:pPr>
        <w:pStyle w:val="Heading3"/>
      </w:pPr>
      <w:r>
        <w:t xml:space="preserve">14. </w:t>
      </w:r>
      <w:r>
        <w:rPr>
          <w:rStyle w:val="Strong"/>
          <w:b/>
          <w:bCs/>
        </w:rPr>
        <w:t>Build a Test Set of Symptom Scenarios</w:t>
      </w:r>
    </w:p>
    <w:p w14:paraId="41D7D482" w14:textId="77777777" w:rsidR="007D3114" w:rsidRDefault="007D3114" w:rsidP="007D3114">
      <w:pPr>
        <w:pStyle w:val="NormalWeb"/>
        <w:numPr>
          <w:ilvl w:val="0"/>
          <w:numId w:val="23"/>
        </w:numPr>
      </w:pPr>
      <w:r>
        <w:t>Example:</w:t>
      </w:r>
    </w:p>
    <w:p w14:paraId="1000461D" w14:textId="77777777" w:rsidR="007D3114" w:rsidRDefault="007D3114" w:rsidP="007D3114">
      <w:pPr>
        <w:pStyle w:val="NormalWeb"/>
        <w:numPr>
          <w:ilvl w:val="1"/>
          <w:numId w:val="23"/>
        </w:numPr>
      </w:pPr>
      <w:r>
        <w:t>“I have a fever and sore throat.” → “See a doctor”</w:t>
      </w:r>
    </w:p>
    <w:p w14:paraId="758E7390" w14:textId="77777777" w:rsidR="007D3114" w:rsidRDefault="007D3114" w:rsidP="007D3114">
      <w:pPr>
        <w:pStyle w:val="NormalWeb"/>
        <w:numPr>
          <w:ilvl w:val="1"/>
          <w:numId w:val="23"/>
        </w:numPr>
      </w:pPr>
      <w:r>
        <w:t>“I have chest pain and shortness of breath.” → “Emergency”</w:t>
      </w:r>
    </w:p>
    <w:p w14:paraId="74F461E1" w14:textId="77777777" w:rsidR="007D3114" w:rsidRDefault="007D3114" w:rsidP="007D3114">
      <w:pPr>
        <w:pStyle w:val="NormalWeb"/>
        <w:numPr>
          <w:ilvl w:val="0"/>
          <w:numId w:val="23"/>
        </w:numPr>
      </w:pPr>
      <w:r>
        <w:t>Use ~10–15 cases.</w:t>
      </w:r>
    </w:p>
    <w:p w14:paraId="5E5BFDA1" w14:textId="77777777" w:rsidR="007D3114" w:rsidRDefault="007D3114" w:rsidP="007D3114">
      <w:pPr>
        <w:pStyle w:val="Heading3"/>
      </w:pPr>
      <w:r>
        <w:lastRenderedPageBreak/>
        <w:t xml:space="preserve">15. </w:t>
      </w:r>
      <w:r>
        <w:rPr>
          <w:rStyle w:val="Strong"/>
          <w:b/>
          <w:bCs/>
        </w:rPr>
        <w:t>Create an Evaluation Rubric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3269"/>
      </w:tblGrid>
      <w:tr w:rsidR="007D3114" w14:paraId="20D30DB9" w14:textId="77777777" w:rsidTr="007D31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1E044D" w14:textId="77777777" w:rsidR="007D3114" w:rsidRDefault="007D31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C97A649" w14:textId="77777777" w:rsidR="007D3114" w:rsidRDefault="007D31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</w:tr>
      <w:tr w:rsidR="007D3114" w14:paraId="74D4189A" w14:textId="77777777" w:rsidTr="007D31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22575" w14:textId="77777777" w:rsidR="007D3114" w:rsidRDefault="007D3114">
            <w:r>
              <w:t>Triage accuracy</w:t>
            </w:r>
          </w:p>
        </w:tc>
        <w:tc>
          <w:tcPr>
            <w:tcW w:w="0" w:type="auto"/>
            <w:vAlign w:val="center"/>
            <w:hideMark/>
          </w:tcPr>
          <w:p w14:paraId="4223DCA2" w14:textId="77777777" w:rsidR="007D3114" w:rsidRDefault="007D3114">
            <w:r>
              <w:t>Does it match medical guidelines?</w:t>
            </w:r>
          </w:p>
        </w:tc>
      </w:tr>
      <w:tr w:rsidR="007D3114" w14:paraId="1687732C" w14:textId="77777777" w:rsidTr="007D31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0BF6A" w14:textId="77777777" w:rsidR="007D3114" w:rsidRDefault="007D3114">
            <w:r>
              <w:t>Clarifying question value</w:t>
            </w:r>
          </w:p>
        </w:tc>
        <w:tc>
          <w:tcPr>
            <w:tcW w:w="0" w:type="auto"/>
            <w:vAlign w:val="center"/>
            <w:hideMark/>
          </w:tcPr>
          <w:p w14:paraId="087BF58A" w14:textId="77777777" w:rsidR="007D3114" w:rsidRDefault="007D3114">
            <w:r>
              <w:t>Was it medically relevant?</w:t>
            </w:r>
          </w:p>
        </w:tc>
      </w:tr>
      <w:tr w:rsidR="007D3114" w14:paraId="7B514575" w14:textId="77777777" w:rsidTr="007D31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A0FC3" w14:textId="77777777" w:rsidR="007D3114" w:rsidRDefault="007D3114">
            <w:r>
              <w:t>Explanation clarity</w:t>
            </w:r>
          </w:p>
        </w:tc>
        <w:tc>
          <w:tcPr>
            <w:tcW w:w="0" w:type="auto"/>
            <w:vAlign w:val="center"/>
            <w:hideMark/>
          </w:tcPr>
          <w:p w14:paraId="4B1B8F32" w14:textId="77777777" w:rsidR="007D3114" w:rsidRDefault="007D3114">
            <w:r>
              <w:t>Is the logic clear to users?</w:t>
            </w:r>
          </w:p>
        </w:tc>
      </w:tr>
      <w:tr w:rsidR="007D3114" w14:paraId="2B204BB1" w14:textId="77777777" w:rsidTr="007D31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2809A" w14:textId="77777777" w:rsidR="007D3114" w:rsidRDefault="007D3114">
            <w:r>
              <w:t>UI simplicity</w:t>
            </w:r>
          </w:p>
        </w:tc>
        <w:tc>
          <w:tcPr>
            <w:tcW w:w="0" w:type="auto"/>
            <w:vAlign w:val="center"/>
            <w:hideMark/>
          </w:tcPr>
          <w:p w14:paraId="476C91C0" w14:textId="77777777" w:rsidR="007D3114" w:rsidRDefault="007D3114">
            <w:r>
              <w:t>Can a non-technical person use it?</w:t>
            </w:r>
          </w:p>
        </w:tc>
      </w:tr>
    </w:tbl>
    <w:p w14:paraId="11049015" w14:textId="77777777" w:rsidR="007D3114" w:rsidRDefault="007D3114" w:rsidP="007D3114">
      <w:pPr>
        <w:pStyle w:val="Heading3"/>
      </w:pPr>
      <w:r>
        <w:t xml:space="preserve">16. </w:t>
      </w:r>
      <w:r>
        <w:rPr>
          <w:rStyle w:val="Strong"/>
          <w:b/>
          <w:bCs/>
        </w:rPr>
        <w:t>Record Video Demo</w:t>
      </w:r>
    </w:p>
    <w:p w14:paraId="771833BE" w14:textId="77777777" w:rsidR="007D3114" w:rsidRDefault="007D3114" w:rsidP="007D3114">
      <w:pPr>
        <w:pStyle w:val="NormalWeb"/>
        <w:numPr>
          <w:ilvl w:val="0"/>
          <w:numId w:val="24"/>
        </w:numPr>
      </w:pPr>
      <w:r>
        <w:t>Use screen recording to show:</w:t>
      </w:r>
    </w:p>
    <w:p w14:paraId="7685F01D" w14:textId="77777777" w:rsidR="007D3114" w:rsidRDefault="007D3114" w:rsidP="007D3114">
      <w:pPr>
        <w:pStyle w:val="NormalWeb"/>
        <w:numPr>
          <w:ilvl w:val="1"/>
          <w:numId w:val="24"/>
        </w:numPr>
      </w:pPr>
      <w:r>
        <w:t>UI flow</w:t>
      </w:r>
    </w:p>
    <w:p w14:paraId="0B597E8D" w14:textId="77777777" w:rsidR="007D3114" w:rsidRDefault="007D3114" w:rsidP="007D3114">
      <w:pPr>
        <w:pStyle w:val="NormalWeb"/>
        <w:numPr>
          <w:ilvl w:val="1"/>
          <w:numId w:val="24"/>
        </w:numPr>
      </w:pPr>
      <w:r>
        <w:t>Several user examples (text + audio)</w:t>
      </w:r>
    </w:p>
    <w:p w14:paraId="03589E00" w14:textId="77777777" w:rsidR="007D3114" w:rsidRDefault="007D3114" w:rsidP="007D3114">
      <w:pPr>
        <w:pStyle w:val="NormalWeb"/>
        <w:numPr>
          <w:ilvl w:val="1"/>
          <w:numId w:val="24"/>
        </w:numPr>
      </w:pPr>
      <w:r>
        <w:t>Reasoning path visualization</w:t>
      </w:r>
    </w:p>
    <w:p w14:paraId="79B21101" w14:textId="77777777" w:rsidR="007D3114" w:rsidRDefault="007D3114" w:rsidP="007D3114">
      <w:pPr>
        <w:pStyle w:val="Heading3"/>
      </w:pPr>
      <w:r>
        <w:t xml:space="preserve">17. </w:t>
      </w:r>
      <w:r>
        <w:rPr>
          <w:rStyle w:val="Strong"/>
          <w:b/>
          <w:bCs/>
        </w:rPr>
        <w:t>Write Report (ACM Format)</w:t>
      </w:r>
    </w:p>
    <w:p w14:paraId="3F435D9B" w14:textId="77777777" w:rsidR="007D3114" w:rsidRDefault="007D3114" w:rsidP="007D3114">
      <w:pPr>
        <w:pStyle w:val="NormalWeb"/>
      </w:pPr>
      <w:r>
        <w:t>Sections to include:</w:t>
      </w:r>
    </w:p>
    <w:p w14:paraId="166AE219" w14:textId="77777777" w:rsidR="007D3114" w:rsidRDefault="007D3114" w:rsidP="007D3114">
      <w:pPr>
        <w:pStyle w:val="NormalWeb"/>
        <w:numPr>
          <w:ilvl w:val="0"/>
          <w:numId w:val="25"/>
        </w:numPr>
      </w:pPr>
      <w:r>
        <w:t>Abstract</w:t>
      </w:r>
    </w:p>
    <w:p w14:paraId="1D7083F2" w14:textId="77777777" w:rsidR="007D3114" w:rsidRDefault="007D3114" w:rsidP="007D3114">
      <w:pPr>
        <w:pStyle w:val="NormalWeb"/>
        <w:numPr>
          <w:ilvl w:val="0"/>
          <w:numId w:val="25"/>
        </w:numPr>
      </w:pPr>
      <w:r>
        <w:t>Introduction</w:t>
      </w:r>
    </w:p>
    <w:p w14:paraId="00828A7F" w14:textId="77777777" w:rsidR="007D3114" w:rsidRDefault="007D3114" w:rsidP="007D3114">
      <w:pPr>
        <w:pStyle w:val="NormalWeb"/>
        <w:numPr>
          <w:ilvl w:val="0"/>
          <w:numId w:val="25"/>
        </w:numPr>
      </w:pPr>
      <w:r>
        <w:t>Background and Motivation</w:t>
      </w:r>
    </w:p>
    <w:p w14:paraId="2B07EABA" w14:textId="77777777" w:rsidR="007D3114" w:rsidRDefault="007D3114" w:rsidP="007D3114">
      <w:pPr>
        <w:pStyle w:val="NormalWeb"/>
        <w:numPr>
          <w:ilvl w:val="0"/>
          <w:numId w:val="25"/>
        </w:numPr>
      </w:pPr>
      <w:r>
        <w:t>Methodology</w:t>
      </w:r>
    </w:p>
    <w:p w14:paraId="69C4AB13" w14:textId="77777777" w:rsidR="007D3114" w:rsidRDefault="007D3114" w:rsidP="007D3114">
      <w:pPr>
        <w:pStyle w:val="NormalWeb"/>
        <w:numPr>
          <w:ilvl w:val="0"/>
          <w:numId w:val="25"/>
        </w:numPr>
      </w:pPr>
      <w:r>
        <w:t>Implementation</w:t>
      </w:r>
    </w:p>
    <w:p w14:paraId="38E3E483" w14:textId="77777777" w:rsidR="007D3114" w:rsidRDefault="007D3114" w:rsidP="007D3114">
      <w:pPr>
        <w:pStyle w:val="NormalWeb"/>
        <w:numPr>
          <w:ilvl w:val="0"/>
          <w:numId w:val="25"/>
        </w:numPr>
      </w:pPr>
      <w:r>
        <w:t>Evaluation</w:t>
      </w:r>
    </w:p>
    <w:p w14:paraId="19C24757" w14:textId="77777777" w:rsidR="007D3114" w:rsidRDefault="007D3114" w:rsidP="007D3114">
      <w:pPr>
        <w:pStyle w:val="NormalWeb"/>
        <w:numPr>
          <w:ilvl w:val="0"/>
          <w:numId w:val="25"/>
        </w:numPr>
      </w:pPr>
      <w:r>
        <w:t>Results</w:t>
      </w:r>
    </w:p>
    <w:p w14:paraId="4D378E99" w14:textId="77777777" w:rsidR="007D3114" w:rsidRDefault="007D3114" w:rsidP="007D3114">
      <w:pPr>
        <w:pStyle w:val="NormalWeb"/>
        <w:numPr>
          <w:ilvl w:val="0"/>
          <w:numId w:val="25"/>
        </w:numPr>
      </w:pPr>
      <w:r>
        <w:t>Discussion</w:t>
      </w:r>
    </w:p>
    <w:p w14:paraId="6766740C" w14:textId="77777777" w:rsidR="007D3114" w:rsidRDefault="007D3114" w:rsidP="007D3114">
      <w:pPr>
        <w:pStyle w:val="NormalWeb"/>
        <w:numPr>
          <w:ilvl w:val="0"/>
          <w:numId w:val="25"/>
        </w:numPr>
      </w:pPr>
      <w:r>
        <w:t>Limitations</w:t>
      </w:r>
    </w:p>
    <w:p w14:paraId="607EE2D9" w14:textId="77777777" w:rsidR="007D3114" w:rsidRDefault="007D3114" w:rsidP="007D3114">
      <w:pPr>
        <w:pStyle w:val="NormalWeb"/>
        <w:numPr>
          <w:ilvl w:val="0"/>
          <w:numId w:val="25"/>
        </w:numPr>
      </w:pPr>
      <w:r>
        <w:t>Conclusion</w:t>
      </w:r>
    </w:p>
    <w:p w14:paraId="7ED18DA6" w14:textId="77777777" w:rsidR="007D3114" w:rsidRDefault="007D3114" w:rsidP="007D3114">
      <w:pPr>
        <w:pStyle w:val="NormalWeb"/>
        <w:numPr>
          <w:ilvl w:val="0"/>
          <w:numId w:val="25"/>
        </w:numPr>
      </w:pPr>
      <w:r>
        <w:t>References</w:t>
      </w:r>
    </w:p>
    <w:p w14:paraId="48340BF2" w14:textId="77777777" w:rsidR="007D3114" w:rsidRDefault="007D3114" w:rsidP="007D3114">
      <w:pPr>
        <w:pStyle w:val="Heading3"/>
      </w:pPr>
      <w:r>
        <w:t xml:space="preserve">18. </w:t>
      </w:r>
      <w:r>
        <w:rPr>
          <w:rStyle w:val="Strong"/>
          <w:b/>
          <w:bCs/>
        </w:rPr>
        <w:t>Prepare Presentation Slides</w:t>
      </w:r>
    </w:p>
    <w:p w14:paraId="0FBB194F" w14:textId="77777777" w:rsidR="007D3114" w:rsidRDefault="007D3114" w:rsidP="007D3114">
      <w:pPr>
        <w:pStyle w:val="NormalWeb"/>
        <w:numPr>
          <w:ilvl w:val="0"/>
          <w:numId w:val="26"/>
        </w:numPr>
      </w:pPr>
      <w:r>
        <w:t>Keep it to 10–15 slides</w:t>
      </w:r>
    </w:p>
    <w:p w14:paraId="17C6AFBD" w14:textId="77777777" w:rsidR="007D3114" w:rsidRDefault="007D3114" w:rsidP="007D3114">
      <w:pPr>
        <w:pStyle w:val="NormalWeb"/>
        <w:numPr>
          <w:ilvl w:val="0"/>
          <w:numId w:val="26"/>
        </w:numPr>
      </w:pPr>
      <w:r>
        <w:t>Use visuals from UI and results</w:t>
      </w:r>
    </w:p>
    <w:p w14:paraId="3C509670" w14:textId="77777777" w:rsidR="007D3114" w:rsidRDefault="007D3114" w:rsidP="007D3114">
      <w:pPr>
        <w:pStyle w:val="NormalWeb"/>
        <w:numPr>
          <w:ilvl w:val="0"/>
          <w:numId w:val="26"/>
        </w:numPr>
      </w:pPr>
      <w:r>
        <w:t>Include a clear narrative: problem → solution → impact</w:t>
      </w:r>
    </w:p>
    <w:p w14:paraId="7AA82A0A" w14:textId="77777777" w:rsidR="007D3114" w:rsidRDefault="00FB4F56" w:rsidP="007D3114">
      <w:r>
        <w:rPr>
          <w:noProof/>
        </w:rPr>
        <w:pict w14:anchorId="26108707">
          <v:rect id="_x0000_i1025" alt="" style="width:431.95pt;height:.05pt;mso-width-percent:0;mso-height-percent:0;mso-width-percent:0;mso-height-percent:0" o:hrpct="923" o:hralign="center" o:hrstd="t" o:hr="t" fillcolor="#a0a0a0" stroked="f"/>
        </w:pict>
      </w:r>
    </w:p>
    <w:p w14:paraId="069D5D5A" w14:textId="720ECB1C" w:rsidR="004111CE" w:rsidRDefault="007D3114" w:rsidP="007D3114">
      <w:r>
        <w:lastRenderedPageBreak/>
        <w:fldChar w:fldCharType="begin"/>
      </w:r>
      <w:r>
        <w:instrText xml:space="preserve"> INCLUDEPICTURE "https://files.oaiusercontent.com/file-TnBZfra4GbR1L6AxoJWMq6?se=2025-04-07T11%3A24%3A42Z&amp;sp=r&amp;sv=2024-08-04&amp;sr=b&amp;rscc=max-age%3D299%2C%20immutable%2C%20private&amp;rscd=attachment%3B%20filename%3Dfe371859-1926-4a9d-84e5-032ec280679e&amp;sig=64jw2b2oNowyAWB8mvuB00IwB3yQ2/ixPhLk/1NbNYo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A45C16F" wp14:editId="365A943D">
            <wp:extent cx="5487782" cy="3644721"/>
            <wp:effectExtent l="0" t="0" r="0" b="635"/>
            <wp:docPr id="2066412901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9682" cy="48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4111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C06A91"/>
    <w:multiLevelType w:val="multilevel"/>
    <w:tmpl w:val="383E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41460F"/>
    <w:multiLevelType w:val="multilevel"/>
    <w:tmpl w:val="F51A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5933CE"/>
    <w:multiLevelType w:val="multilevel"/>
    <w:tmpl w:val="5E86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DF5A19"/>
    <w:multiLevelType w:val="multilevel"/>
    <w:tmpl w:val="62AA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7A1B8C"/>
    <w:multiLevelType w:val="multilevel"/>
    <w:tmpl w:val="19C0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0B5262"/>
    <w:multiLevelType w:val="multilevel"/>
    <w:tmpl w:val="75E4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84560E"/>
    <w:multiLevelType w:val="multilevel"/>
    <w:tmpl w:val="2D3A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151921"/>
    <w:multiLevelType w:val="multilevel"/>
    <w:tmpl w:val="806A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955DC3"/>
    <w:multiLevelType w:val="multilevel"/>
    <w:tmpl w:val="A7AE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B9114D"/>
    <w:multiLevelType w:val="multilevel"/>
    <w:tmpl w:val="B8DA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412D5"/>
    <w:multiLevelType w:val="multilevel"/>
    <w:tmpl w:val="4CE2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1B22F5"/>
    <w:multiLevelType w:val="multilevel"/>
    <w:tmpl w:val="858E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1756FE"/>
    <w:multiLevelType w:val="multilevel"/>
    <w:tmpl w:val="11A2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E516C8"/>
    <w:multiLevelType w:val="multilevel"/>
    <w:tmpl w:val="70A6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D161AD"/>
    <w:multiLevelType w:val="multilevel"/>
    <w:tmpl w:val="C4B6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4D6C68"/>
    <w:multiLevelType w:val="multilevel"/>
    <w:tmpl w:val="4744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632183"/>
    <w:multiLevelType w:val="multilevel"/>
    <w:tmpl w:val="9A02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773638">
    <w:abstractNumId w:val="8"/>
  </w:num>
  <w:num w:numId="2" w16cid:durableId="234239777">
    <w:abstractNumId w:val="6"/>
  </w:num>
  <w:num w:numId="3" w16cid:durableId="1548565589">
    <w:abstractNumId w:val="5"/>
  </w:num>
  <w:num w:numId="4" w16cid:durableId="1869560303">
    <w:abstractNumId w:val="4"/>
  </w:num>
  <w:num w:numId="5" w16cid:durableId="1570654359">
    <w:abstractNumId w:val="7"/>
  </w:num>
  <w:num w:numId="6" w16cid:durableId="1399354874">
    <w:abstractNumId w:val="3"/>
  </w:num>
  <w:num w:numId="7" w16cid:durableId="125584469">
    <w:abstractNumId w:val="2"/>
  </w:num>
  <w:num w:numId="8" w16cid:durableId="573391348">
    <w:abstractNumId w:val="1"/>
  </w:num>
  <w:num w:numId="9" w16cid:durableId="963269781">
    <w:abstractNumId w:val="0"/>
  </w:num>
  <w:num w:numId="10" w16cid:durableId="1499925738">
    <w:abstractNumId w:val="14"/>
  </w:num>
  <w:num w:numId="11" w16cid:durableId="928464318">
    <w:abstractNumId w:val="12"/>
  </w:num>
  <w:num w:numId="12" w16cid:durableId="656884929">
    <w:abstractNumId w:val="24"/>
  </w:num>
  <w:num w:numId="13" w16cid:durableId="671378848">
    <w:abstractNumId w:val="22"/>
  </w:num>
  <w:num w:numId="14" w16cid:durableId="419301699">
    <w:abstractNumId w:val="20"/>
  </w:num>
  <w:num w:numId="15" w16cid:durableId="701593024">
    <w:abstractNumId w:val="9"/>
  </w:num>
  <w:num w:numId="16" w16cid:durableId="340814240">
    <w:abstractNumId w:val="11"/>
  </w:num>
  <w:num w:numId="17" w16cid:durableId="631136023">
    <w:abstractNumId w:val="25"/>
  </w:num>
  <w:num w:numId="18" w16cid:durableId="573202996">
    <w:abstractNumId w:val="18"/>
  </w:num>
  <w:num w:numId="19" w16cid:durableId="169949983">
    <w:abstractNumId w:val="13"/>
  </w:num>
  <w:num w:numId="20" w16cid:durableId="597636429">
    <w:abstractNumId w:val="17"/>
  </w:num>
  <w:num w:numId="21" w16cid:durableId="1797991218">
    <w:abstractNumId w:val="10"/>
  </w:num>
  <w:num w:numId="22" w16cid:durableId="504365833">
    <w:abstractNumId w:val="23"/>
  </w:num>
  <w:num w:numId="23" w16cid:durableId="1539270737">
    <w:abstractNumId w:val="15"/>
  </w:num>
  <w:num w:numId="24" w16cid:durableId="795952377">
    <w:abstractNumId w:val="21"/>
  </w:num>
  <w:num w:numId="25" w16cid:durableId="1921481911">
    <w:abstractNumId w:val="19"/>
  </w:num>
  <w:num w:numId="26" w16cid:durableId="10906645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111CE"/>
    <w:rsid w:val="00627A9D"/>
    <w:rsid w:val="007D3114"/>
    <w:rsid w:val="00AA1D8D"/>
    <w:rsid w:val="00B47730"/>
    <w:rsid w:val="00CB0664"/>
    <w:rsid w:val="00FB4F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1A7663"/>
  <w14:defaultImageDpi w14:val="300"/>
  <w15:docId w15:val="{FDE37287-2388-2148-B8C8-0BC862B8C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D3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D311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1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31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62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yoclinic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platform.openai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edlineplus.gov/sympto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Swarnkar, Satish</cp:lastModifiedBy>
  <cp:revision>2</cp:revision>
  <dcterms:created xsi:type="dcterms:W3CDTF">2025-04-07T11:22:00Z</dcterms:created>
  <dcterms:modified xsi:type="dcterms:W3CDTF">2025-04-07T11:22:00Z</dcterms:modified>
  <cp:category/>
</cp:coreProperties>
</file>